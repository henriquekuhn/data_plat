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F7A9" w14:textId="77777777" w:rsidR="00AB0E5C" w:rsidRPr="00770E4E" w:rsidRDefault="00000000">
      <w:pPr>
        <w:pStyle w:val="Ttulo1"/>
        <w:rPr>
          <w:lang w:val="pt-BR"/>
        </w:rPr>
      </w:pPr>
      <w:r w:rsidRPr="00770E4E">
        <w:rPr>
          <w:lang w:val="pt-BR"/>
        </w:rPr>
        <w:t>Desenvolvimento de um Sistema de Banco de Dados para Testes de Produção de Dispositivos Eletrônicos</w:t>
      </w:r>
    </w:p>
    <w:p w14:paraId="7CB10AFF" w14:textId="77777777" w:rsidR="00AB0E5C" w:rsidRPr="00770E4E" w:rsidRDefault="00000000">
      <w:pPr>
        <w:pStyle w:val="Ttulo2"/>
        <w:rPr>
          <w:lang w:val="pt-BR"/>
        </w:rPr>
      </w:pPr>
      <w:r w:rsidRPr="00770E4E">
        <w:rPr>
          <w:lang w:val="pt-BR"/>
        </w:rPr>
        <w:t>Introdução</w:t>
      </w:r>
    </w:p>
    <w:p w14:paraId="2EFFDB8A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 xml:space="preserve">O projeto visa desenvolver um sistema de banco de dados para armazenar aproximadamente 1 </w:t>
      </w:r>
      <w:proofErr w:type="spellStart"/>
      <w:r w:rsidRPr="00770E4E">
        <w:rPr>
          <w:lang w:val="pt-BR"/>
        </w:rPr>
        <w:t>terabyte</w:t>
      </w:r>
      <w:proofErr w:type="spellEnd"/>
      <w:r w:rsidRPr="00770E4E">
        <w:rPr>
          <w:lang w:val="pt-BR"/>
        </w:rPr>
        <w:t xml:space="preserve"> de dados por ano, coletados a partir de testes de produção de dispositivos eletrônicos. O sistema precisa ser escalável, atender a pelo menos 30 usuários e garantir segurança e integridade dos dados, sendo hospedado inicialmente em servidores locais com ferramentas gratuitas. A equipe domina linguagens como C, C++, Python, </w:t>
      </w:r>
      <w:proofErr w:type="spellStart"/>
      <w:r w:rsidRPr="00770E4E">
        <w:rPr>
          <w:lang w:val="pt-BR"/>
        </w:rPr>
        <w:t>React</w:t>
      </w:r>
      <w:proofErr w:type="spellEnd"/>
      <w:r w:rsidRPr="00770E4E">
        <w:rPr>
          <w:lang w:val="pt-BR"/>
        </w:rPr>
        <w:t xml:space="preserve">, JS e TS. Dado esse contexto, exploramos diferentes opções de arquitetura e design de banco de dados, comparando soluções como PostgreSQL e </w:t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>, fundamentando cada escolha com base em artigos científicos e literatura especializada.</w:t>
      </w:r>
    </w:p>
    <w:p w14:paraId="2895FD33" w14:textId="77777777" w:rsidR="00AB0E5C" w:rsidRPr="00770E4E" w:rsidRDefault="00000000">
      <w:pPr>
        <w:pStyle w:val="Ttulo2"/>
        <w:rPr>
          <w:lang w:val="pt-BR"/>
        </w:rPr>
      </w:pPr>
      <w:r w:rsidRPr="00770E4E">
        <w:rPr>
          <w:lang w:val="pt-BR"/>
        </w:rPr>
        <w:t>Requisitos e Estrutura dos Dados</w:t>
      </w:r>
    </w:p>
    <w:p w14:paraId="1D1F4C9F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 xml:space="preserve">1. Volume e Escalabilidade: Com uma geração de dados anual em torno de 1 </w:t>
      </w:r>
      <w:proofErr w:type="spellStart"/>
      <w:r w:rsidRPr="00770E4E">
        <w:rPr>
          <w:lang w:val="pt-BR"/>
        </w:rPr>
        <w:t>terabyte</w:t>
      </w:r>
      <w:proofErr w:type="spellEnd"/>
      <w:r w:rsidRPr="00770E4E">
        <w:rPr>
          <w:lang w:val="pt-BR"/>
        </w:rPr>
        <w:t>, é crucial que o banco de dados suporte alta escalabilidade, com possibilidade de particionamento e replicação de dados.</w:t>
      </w:r>
      <w:r w:rsidRPr="00770E4E">
        <w:rPr>
          <w:lang w:val="pt-BR"/>
        </w:rPr>
        <w:br/>
        <w:t>2. Suporte a Múltiplos Usuários: O sistema deve suportar no mínimo 30 usuários simultâneos, sendo otimizado para leituras intensivas durante a fase de prototipação e para escritas durante a produção em massa.</w:t>
      </w:r>
      <w:r w:rsidRPr="00770E4E">
        <w:rPr>
          <w:lang w:val="pt-BR"/>
        </w:rPr>
        <w:br/>
        <w:t>3. Conformidade ACID: A conformidade ACID é essencial para garantir a integridade dos dados em operações de transação, especialmente durante a produção em massa de dispositivos eletrônicos, onde o banco de dados pode passar por várias operações simultâneas de leitura e escrita.</w:t>
      </w:r>
      <w:r w:rsidRPr="00770E4E">
        <w:rPr>
          <w:lang w:val="pt-BR"/>
        </w:rPr>
        <w:br/>
        <w:t>4. Segurança de Dados: Como os dados envolvem testes de produção, é importante garantir segurança tanto no armazenamento quanto no acesso, ainda que o sistema seja hospedado localmente.</w:t>
      </w:r>
    </w:p>
    <w:p w14:paraId="54CB20FD" w14:textId="77777777" w:rsidR="00AB0E5C" w:rsidRPr="00770E4E" w:rsidRDefault="00000000">
      <w:pPr>
        <w:pStyle w:val="Ttulo2"/>
        <w:rPr>
          <w:lang w:val="pt-BR"/>
        </w:rPr>
      </w:pPr>
      <w:r w:rsidRPr="00770E4E">
        <w:rPr>
          <w:lang w:val="pt-BR"/>
        </w:rPr>
        <w:t>Estrutura do Banco de Dados: Relacional vs. Não Relacional</w:t>
      </w:r>
    </w:p>
    <w:p w14:paraId="0FBD70B7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>Para o sistema de banco de dados, o modelo relacional foi considerado mais apropriado, devido à natureza dos dados que incluem valores e resultados de testes com alta consistência e estrutura bem definida. Em comparação:</w:t>
      </w:r>
      <w:r w:rsidRPr="00770E4E">
        <w:rPr>
          <w:lang w:val="pt-BR"/>
        </w:rPr>
        <w:br/>
      </w:r>
      <w:r w:rsidRPr="00770E4E">
        <w:rPr>
          <w:lang w:val="pt-BR"/>
        </w:rPr>
        <w:br/>
        <w:t xml:space="preserve">Bancos de Dados Relacionais: São ideais para armazenar dados estruturados com relacionamentos claros e são otimizados para consultas complexas. PostgreSQL e </w:t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 xml:space="preserve"> são dois exemplos de bancos de dados relacionais amplamente utilizados (1).</w:t>
      </w:r>
      <w:r w:rsidRPr="00770E4E">
        <w:rPr>
          <w:lang w:val="pt-BR"/>
        </w:rPr>
        <w:br/>
      </w:r>
      <w:r w:rsidRPr="00770E4E">
        <w:rPr>
          <w:lang w:val="pt-BR"/>
        </w:rPr>
        <w:br/>
        <w:t>Bancos de Dados Não Relacionais: Embora ofereçam escalabilidade e flexibilidade de dados, como JSON e documentos, sua utilização seria menos eficiente, dada a natureza estruturada dos dados que estamos manipulando (2).</w:t>
      </w:r>
    </w:p>
    <w:p w14:paraId="7199D80C" w14:textId="77777777" w:rsidR="00AB0E5C" w:rsidRPr="00770E4E" w:rsidRDefault="00000000">
      <w:pPr>
        <w:pStyle w:val="Ttulo2"/>
        <w:rPr>
          <w:lang w:val="pt-BR"/>
        </w:rPr>
      </w:pPr>
      <w:r w:rsidRPr="00770E4E">
        <w:rPr>
          <w:lang w:val="pt-BR"/>
        </w:rPr>
        <w:lastRenderedPageBreak/>
        <w:t>Linguagens de Programação</w:t>
      </w:r>
    </w:p>
    <w:p w14:paraId="36022DB6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 xml:space="preserve">Dada a experiência da equipe com linguagens como Python, JS, TS e C++, essas linguagens serão integradas ao sistema de banco de dados conforme necessário. PostgreSQL e </w:t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 xml:space="preserve"> oferecem bons drivers para essas linguagens, facilitando o desenvolvimento.</w:t>
      </w:r>
    </w:p>
    <w:p w14:paraId="0CA06195" w14:textId="77777777" w:rsidR="00AB0E5C" w:rsidRPr="00770E4E" w:rsidRDefault="00000000">
      <w:pPr>
        <w:pStyle w:val="Ttulo2"/>
        <w:rPr>
          <w:lang w:val="pt-BR"/>
        </w:rPr>
      </w:pPr>
      <w:r w:rsidRPr="00770E4E">
        <w:rPr>
          <w:lang w:val="pt-BR"/>
        </w:rPr>
        <w:t xml:space="preserve">Comparação Entre PostgreSQL e </w:t>
      </w:r>
      <w:proofErr w:type="spellStart"/>
      <w:r w:rsidRPr="00770E4E">
        <w:rPr>
          <w:lang w:val="pt-BR"/>
        </w:rPr>
        <w:t>MariaDB</w:t>
      </w:r>
      <w:proofErr w:type="spellEnd"/>
    </w:p>
    <w:p w14:paraId="7FCC4906" w14:textId="77777777" w:rsidR="00AB0E5C" w:rsidRPr="00770E4E" w:rsidRDefault="00000000">
      <w:pPr>
        <w:pStyle w:val="Ttulo3"/>
        <w:rPr>
          <w:lang w:val="pt-BR"/>
        </w:rPr>
      </w:pPr>
      <w:r w:rsidRPr="00770E4E">
        <w:rPr>
          <w:lang w:val="pt-BR"/>
        </w:rPr>
        <w:t>Arquitetura e Design</w:t>
      </w:r>
    </w:p>
    <w:p w14:paraId="5B1A5859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>PostgreSQL é projetado como um banco de dados orientado a objetos e altamente extensível, permitindo a personalização com tipos de dados específicos e funções customizadas. Sua conformidade com o SQL padrão facilita a construção de consultas complexas (3).</w:t>
      </w:r>
      <w:r w:rsidRPr="00770E4E">
        <w:rPr>
          <w:lang w:val="pt-BR"/>
        </w:rPr>
        <w:br/>
      </w:r>
      <w:r w:rsidRPr="00770E4E">
        <w:rPr>
          <w:lang w:val="pt-BR"/>
        </w:rPr>
        <w:br/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 xml:space="preserve">, sendo um </w:t>
      </w:r>
      <w:proofErr w:type="spellStart"/>
      <w:r w:rsidRPr="00770E4E">
        <w:rPr>
          <w:lang w:val="pt-BR"/>
        </w:rPr>
        <w:t>fork</w:t>
      </w:r>
      <w:proofErr w:type="spellEnd"/>
      <w:r w:rsidRPr="00770E4E">
        <w:rPr>
          <w:lang w:val="pt-BR"/>
        </w:rPr>
        <w:t xml:space="preserve"> do MySQL, é otimizado para simplicidade e desempenho em consultas de leitura rápidas. Embora ofereça suporte para JSON, não possui um tipo de dados binário (JSONB), o que pode ser limitante para dados </w:t>
      </w:r>
      <w:proofErr w:type="spellStart"/>
      <w:proofErr w:type="gramStart"/>
      <w:r w:rsidRPr="00770E4E">
        <w:rPr>
          <w:lang w:val="pt-BR"/>
        </w:rPr>
        <w:t>semi-estruturados</w:t>
      </w:r>
      <w:proofErr w:type="spellEnd"/>
      <w:proofErr w:type="gramEnd"/>
      <w:r w:rsidRPr="00770E4E">
        <w:rPr>
          <w:lang w:val="pt-BR"/>
        </w:rPr>
        <w:t xml:space="preserve"> (4).</w:t>
      </w:r>
    </w:p>
    <w:p w14:paraId="1CBC4133" w14:textId="77777777" w:rsidR="00AB0E5C" w:rsidRPr="00770E4E" w:rsidRDefault="00000000">
      <w:pPr>
        <w:pStyle w:val="Ttulo3"/>
        <w:rPr>
          <w:lang w:val="pt-BR"/>
        </w:rPr>
      </w:pPr>
      <w:r w:rsidRPr="00770E4E">
        <w:rPr>
          <w:lang w:val="pt-BR"/>
        </w:rPr>
        <w:t>Transações e Suporte ACID</w:t>
      </w:r>
    </w:p>
    <w:p w14:paraId="7D1E0675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 xml:space="preserve">PostgreSQL oferece conformidade total com ACID, com controle de concorrência </w:t>
      </w:r>
      <w:proofErr w:type="spellStart"/>
      <w:r w:rsidRPr="00770E4E">
        <w:rPr>
          <w:lang w:val="pt-BR"/>
        </w:rPr>
        <w:t>multiversão</w:t>
      </w:r>
      <w:proofErr w:type="spellEnd"/>
      <w:r w:rsidRPr="00770E4E">
        <w:rPr>
          <w:lang w:val="pt-BR"/>
        </w:rPr>
        <w:t xml:space="preserve"> (MVCC), que garante consistência em operações complexas e simultâneas (5).</w:t>
      </w:r>
      <w:r w:rsidRPr="00770E4E">
        <w:rPr>
          <w:lang w:val="pt-BR"/>
        </w:rPr>
        <w:br/>
      </w:r>
      <w:r w:rsidRPr="00770E4E">
        <w:rPr>
          <w:lang w:val="pt-BR"/>
        </w:rPr>
        <w:br/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 xml:space="preserve"> garante suporte ACID pelo mecanismo </w:t>
      </w:r>
      <w:proofErr w:type="spellStart"/>
      <w:r w:rsidRPr="00770E4E">
        <w:rPr>
          <w:lang w:val="pt-BR"/>
        </w:rPr>
        <w:t>InnoDB</w:t>
      </w:r>
      <w:proofErr w:type="spellEnd"/>
      <w:r w:rsidRPr="00770E4E">
        <w:rPr>
          <w:lang w:val="pt-BR"/>
        </w:rPr>
        <w:t xml:space="preserve">, mas seu suporte MVCC é inferior ao PostgreSQL. Alguns mecanismos, como </w:t>
      </w:r>
      <w:proofErr w:type="spellStart"/>
      <w:r w:rsidRPr="00770E4E">
        <w:rPr>
          <w:lang w:val="pt-BR"/>
        </w:rPr>
        <w:t>MyISAM</w:t>
      </w:r>
      <w:proofErr w:type="spellEnd"/>
      <w:r w:rsidRPr="00770E4E">
        <w:rPr>
          <w:lang w:val="pt-BR"/>
        </w:rPr>
        <w:t>, não oferecem ACID (6).</w:t>
      </w:r>
    </w:p>
    <w:p w14:paraId="03EABAE8" w14:textId="77777777" w:rsidR="00AB0E5C" w:rsidRPr="00770E4E" w:rsidRDefault="00000000">
      <w:pPr>
        <w:pStyle w:val="Ttulo3"/>
        <w:rPr>
          <w:lang w:val="pt-BR"/>
        </w:rPr>
      </w:pPr>
      <w:r w:rsidRPr="00770E4E">
        <w:rPr>
          <w:lang w:val="pt-BR"/>
        </w:rPr>
        <w:t>Escalabilidade e Replicação</w:t>
      </w:r>
    </w:p>
    <w:p w14:paraId="5F110842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 xml:space="preserve">PostgreSQL oferece replicação lógica e física, com suporte a </w:t>
      </w:r>
      <w:proofErr w:type="spellStart"/>
      <w:r w:rsidRPr="00770E4E">
        <w:rPr>
          <w:lang w:val="pt-BR"/>
        </w:rPr>
        <w:t>sharding</w:t>
      </w:r>
      <w:proofErr w:type="spellEnd"/>
      <w:r w:rsidRPr="00770E4E">
        <w:rPr>
          <w:lang w:val="pt-BR"/>
        </w:rPr>
        <w:t xml:space="preserve"> e particionamento horizontal, ideal para sistemas distribuídos de alto volume (7).</w:t>
      </w:r>
      <w:r w:rsidRPr="00770E4E">
        <w:rPr>
          <w:lang w:val="pt-BR"/>
        </w:rPr>
        <w:br/>
      </w:r>
      <w:r w:rsidRPr="00770E4E">
        <w:rPr>
          <w:lang w:val="pt-BR"/>
        </w:rPr>
        <w:br/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 xml:space="preserve"> oferece replicação master-</w:t>
      </w:r>
      <w:proofErr w:type="spellStart"/>
      <w:r w:rsidRPr="00770E4E">
        <w:rPr>
          <w:lang w:val="pt-BR"/>
        </w:rPr>
        <w:t>slave</w:t>
      </w:r>
      <w:proofErr w:type="spellEnd"/>
      <w:r w:rsidRPr="00770E4E">
        <w:rPr>
          <w:lang w:val="pt-BR"/>
        </w:rPr>
        <w:t xml:space="preserve"> e </w:t>
      </w:r>
      <w:proofErr w:type="spellStart"/>
      <w:r w:rsidRPr="00770E4E">
        <w:rPr>
          <w:lang w:val="pt-BR"/>
        </w:rPr>
        <w:t>multi-master</w:t>
      </w:r>
      <w:proofErr w:type="spellEnd"/>
      <w:r w:rsidRPr="00770E4E">
        <w:rPr>
          <w:lang w:val="pt-BR"/>
        </w:rPr>
        <w:t xml:space="preserve"> com o Galera Cluster, mas sua robustez é inferior para distribuições de dados complexas (8).</w:t>
      </w:r>
    </w:p>
    <w:p w14:paraId="2B76ABBD" w14:textId="77777777" w:rsidR="00AB0E5C" w:rsidRPr="00770E4E" w:rsidRDefault="00000000">
      <w:pPr>
        <w:pStyle w:val="Ttulo3"/>
        <w:rPr>
          <w:lang w:val="pt-BR"/>
        </w:rPr>
      </w:pPr>
      <w:r w:rsidRPr="00770E4E">
        <w:rPr>
          <w:lang w:val="pt-BR"/>
        </w:rPr>
        <w:t>Consultas Complexas e Análises</w:t>
      </w:r>
    </w:p>
    <w:p w14:paraId="02A72A63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 xml:space="preserve">PostgreSQL suporta queries complexas, com recursos como funções de janela e índices avançados (GIN e </w:t>
      </w:r>
      <w:proofErr w:type="spellStart"/>
      <w:r w:rsidRPr="00770E4E">
        <w:rPr>
          <w:lang w:val="pt-BR"/>
        </w:rPr>
        <w:t>GiST</w:t>
      </w:r>
      <w:proofErr w:type="spellEnd"/>
      <w:r w:rsidRPr="00770E4E">
        <w:rPr>
          <w:lang w:val="pt-BR"/>
        </w:rPr>
        <w:t>), sendo ideal para análises de dados e BI (9).</w:t>
      </w:r>
      <w:r w:rsidRPr="00770E4E">
        <w:rPr>
          <w:lang w:val="pt-BR"/>
        </w:rPr>
        <w:br/>
      </w:r>
      <w:r w:rsidRPr="00770E4E">
        <w:rPr>
          <w:lang w:val="pt-BR"/>
        </w:rPr>
        <w:br/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>, embora robusto, é mais otimizado para consultas simples e rápidas, com menor eficiência para consultas analíticas complexas (10).</w:t>
      </w:r>
    </w:p>
    <w:p w14:paraId="6211B855" w14:textId="77777777" w:rsidR="00AB0E5C" w:rsidRPr="00770E4E" w:rsidRDefault="00000000">
      <w:pPr>
        <w:pStyle w:val="Ttulo3"/>
        <w:rPr>
          <w:lang w:val="pt-BR"/>
        </w:rPr>
      </w:pPr>
      <w:r w:rsidRPr="00770E4E">
        <w:rPr>
          <w:lang w:val="pt-BR"/>
        </w:rPr>
        <w:t>Comunidade e Suporte</w:t>
      </w:r>
    </w:p>
    <w:p w14:paraId="5CD980B4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 xml:space="preserve">PostgreSQL possui uma comunidade ativa e documentação ampla, ideal para sistemas críticos. </w:t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 xml:space="preserve"> também possui uma comunidade ativa, mas com base de usuários menor (9).</w:t>
      </w:r>
    </w:p>
    <w:p w14:paraId="1F2B527C" w14:textId="77777777" w:rsidR="00AB0E5C" w:rsidRDefault="00000000">
      <w:pPr>
        <w:pStyle w:val="Ttulo2"/>
      </w:pPr>
      <w:proofErr w:type="spellStart"/>
      <w:r>
        <w:lastRenderedPageBreak/>
        <w:t>Resumo</w:t>
      </w:r>
      <w:proofErr w:type="spellEnd"/>
      <w:r>
        <w:t xml:space="preserve"> </w:t>
      </w:r>
      <w:proofErr w:type="spellStart"/>
      <w:r>
        <w:t>Comparativo</w:t>
      </w:r>
      <w:proofErr w:type="spellEnd"/>
      <w:r>
        <w:t xml:space="preserve"> de </w:t>
      </w:r>
      <w:proofErr w:type="spellStart"/>
      <w:r>
        <w:t>Desempenho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0E5C" w14:paraId="07B1D1BB" w14:textId="77777777">
        <w:tc>
          <w:tcPr>
            <w:tcW w:w="4320" w:type="dxa"/>
          </w:tcPr>
          <w:p w14:paraId="5C081166" w14:textId="77777777" w:rsidR="00AB0E5C" w:rsidRDefault="00000000">
            <w:r>
              <w:t>Critério</w:t>
            </w:r>
          </w:p>
        </w:tc>
        <w:tc>
          <w:tcPr>
            <w:tcW w:w="4320" w:type="dxa"/>
          </w:tcPr>
          <w:p w14:paraId="3C90524B" w14:textId="77777777" w:rsidR="00AB0E5C" w:rsidRDefault="00000000">
            <w:r>
              <w:t>Melhor Desempenho</w:t>
            </w:r>
          </w:p>
        </w:tc>
      </w:tr>
      <w:tr w:rsidR="00AB0E5C" w14:paraId="5D859776" w14:textId="77777777">
        <w:tc>
          <w:tcPr>
            <w:tcW w:w="4320" w:type="dxa"/>
          </w:tcPr>
          <w:p w14:paraId="4BC7952D" w14:textId="77777777" w:rsidR="00AB0E5C" w:rsidRDefault="00000000">
            <w:r>
              <w:t>Consultas Simples</w:t>
            </w:r>
          </w:p>
        </w:tc>
        <w:tc>
          <w:tcPr>
            <w:tcW w:w="4320" w:type="dxa"/>
          </w:tcPr>
          <w:p w14:paraId="42B2B990" w14:textId="77777777" w:rsidR="00AB0E5C" w:rsidRDefault="00000000">
            <w:r>
              <w:t>MariaDB</w:t>
            </w:r>
          </w:p>
        </w:tc>
      </w:tr>
      <w:tr w:rsidR="00AB0E5C" w14:paraId="5BE403BB" w14:textId="77777777">
        <w:tc>
          <w:tcPr>
            <w:tcW w:w="4320" w:type="dxa"/>
          </w:tcPr>
          <w:p w14:paraId="69107503" w14:textId="77777777" w:rsidR="00AB0E5C" w:rsidRDefault="00000000">
            <w:r>
              <w:t>Consultas Complexas e Análises</w:t>
            </w:r>
          </w:p>
        </w:tc>
        <w:tc>
          <w:tcPr>
            <w:tcW w:w="4320" w:type="dxa"/>
          </w:tcPr>
          <w:p w14:paraId="3765EA8D" w14:textId="77777777" w:rsidR="00AB0E5C" w:rsidRDefault="00000000">
            <w:r>
              <w:t>PostgreSQL</w:t>
            </w:r>
          </w:p>
        </w:tc>
      </w:tr>
      <w:tr w:rsidR="00AB0E5C" w14:paraId="390D8EF6" w14:textId="77777777">
        <w:tc>
          <w:tcPr>
            <w:tcW w:w="4320" w:type="dxa"/>
          </w:tcPr>
          <w:p w14:paraId="556FF4F9" w14:textId="77777777" w:rsidR="00AB0E5C" w:rsidRPr="00770E4E" w:rsidRDefault="00000000">
            <w:pPr>
              <w:rPr>
                <w:lang w:val="pt-BR"/>
              </w:rPr>
            </w:pPr>
            <w:r w:rsidRPr="00770E4E">
              <w:rPr>
                <w:lang w:val="pt-BR"/>
              </w:rPr>
              <w:t>Operações de Escrita e Transações</w:t>
            </w:r>
          </w:p>
        </w:tc>
        <w:tc>
          <w:tcPr>
            <w:tcW w:w="4320" w:type="dxa"/>
          </w:tcPr>
          <w:p w14:paraId="4315DEB5" w14:textId="77777777" w:rsidR="00AB0E5C" w:rsidRDefault="00000000">
            <w:r>
              <w:t>PostgreSQL</w:t>
            </w:r>
          </w:p>
        </w:tc>
      </w:tr>
      <w:tr w:rsidR="00AB0E5C" w14:paraId="663A8C8E" w14:textId="77777777">
        <w:tc>
          <w:tcPr>
            <w:tcW w:w="4320" w:type="dxa"/>
          </w:tcPr>
          <w:p w14:paraId="5832389A" w14:textId="77777777" w:rsidR="00AB0E5C" w:rsidRDefault="00000000">
            <w:r>
              <w:t>Escalabilidade e Replicação</w:t>
            </w:r>
          </w:p>
        </w:tc>
        <w:tc>
          <w:tcPr>
            <w:tcW w:w="4320" w:type="dxa"/>
          </w:tcPr>
          <w:p w14:paraId="19B23F7E" w14:textId="77777777" w:rsidR="00AB0E5C" w:rsidRDefault="00000000">
            <w:r>
              <w:t>PostgreSQL</w:t>
            </w:r>
          </w:p>
        </w:tc>
      </w:tr>
    </w:tbl>
    <w:p w14:paraId="6F2EFDDF" w14:textId="77777777" w:rsidR="00AB0E5C" w:rsidRDefault="00000000">
      <w:pPr>
        <w:pStyle w:val="Ttulo2"/>
      </w:pPr>
      <w:r>
        <w:t>Conclusão Geral</w:t>
      </w:r>
    </w:p>
    <w:p w14:paraId="78CE4F7E" w14:textId="77777777" w:rsidR="00AB0E5C" w:rsidRPr="00770E4E" w:rsidRDefault="00000000">
      <w:pPr>
        <w:rPr>
          <w:lang w:val="pt-BR"/>
        </w:rPr>
      </w:pPr>
      <w:r w:rsidRPr="00770E4E">
        <w:rPr>
          <w:lang w:val="pt-BR"/>
        </w:rPr>
        <w:t xml:space="preserve">Após uma análise detalhada das necessidades do sistema e da comparação entre PostgreSQL e </w:t>
      </w:r>
      <w:proofErr w:type="spellStart"/>
      <w:r w:rsidRPr="00770E4E">
        <w:rPr>
          <w:lang w:val="pt-BR"/>
        </w:rPr>
        <w:t>MariaDB</w:t>
      </w:r>
      <w:proofErr w:type="spellEnd"/>
      <w:r w:rsidRPr="00770E4E">
        <w:rPr>
          <w:lang w:val="pt-BR"/>
        </w:rPr>
        <w:t>, o PostgreSQL se destaca como a melhor opção para este projeto. Sua robustez em transações complexas, escalabilidade para grandes volumes de dados e capacidade de suportar consultas analíticas o tornam mais adequado para o cenário de teste de produção de dispositivos eletrônicos.</w:t>
      </w:r>
    </w:p>
    <w:p w14:paraId="10F671C0" w14:textId="77777777" w:rsidR="00770E4E" w:rsidRPr="00770E4E" w:rsidRDefault="00770E4E">
      <w:pPr>
        <w:rPr>
          <w:lang w:val="pt-BR"/>
        </w:rPr>
      </w:pPr>
    </w:p>
    <w:p w14:paraId="669A5FFB" w14:textId="77777777" w:rsidR="00770E4E" w:rsidRPr="00770E4E" w:rsidRDefault="00770E4E" w:rsidP="00770E4E">
      <w:pPr>
        <w:pStyle w:val="Ttulo3"/>
        <w:rPr>
          <w:lang w:val="pt-BR"/>
        </w:rPr>
      </w:pPr>
      <w:r w:rsidRPr="00770E4E">
        <w:rPr>
          <w:lang w:val="pt-BR"/>
        </w:rPr>
        <w:t>Descrição do Sistema e Justificativa das Tecnologias Utilizadas</w:t>
      </w:r>
    </w:p>
    <w:p w14:paraId="4B611692" w14:textId="77777777" w:rsidR="00770E4E" w:rsidRDefault="00770E4E" w:rsidP="00770E4E">
      <w:pPr>
        <w:pStyle w:val="NormalWeb"/>
      </w:pPr>
      <w:r>
        <w:rPr>
          <w:rStyle w:val="Forte"/>
        </w:rPr>
        <w:t>Objetivo do Sistema:</w:t>
      </w:r>
      <w:r>
        <w:t xml:space="preserve"> O sistema de banco de dados será utilizado para armazenar e gerenciar os dados de testes de produção de dispositivos eletrônicos. Ele precisará lidar com um volume significativo de dados – aproximadamente 1 </w:t>
      </w:r>
      <w:proofErr w:type="spellStart"/>
      <w:r>
        <w:t>terabyte</w:t>
      </w:r>
      <w:proofErr w:type="spellEnd"/>
      <w:r>
        <w:t xml:space="preserve"> por ano – e estar preparado para acesso simultâneo de vários usuários, escalabilidade, e segurança dos dados. Abaixo, as tecnologias escolhidas, funções no sistema, e justificativas para cada escolha.</w:t>
      </w:r>
    </w:p>
    <w:p w14:paraId="66ABB894" w14:textId="77777777" w:rsidR="00770E4E" w:rsidRPr="00770E4E" w:rsidRDefault="00770E4E" w:rsidP="00770E4E">
      <w:pPr>
        <w:pStyle w:val="Ttulo4"/>
        <w:rPr>
          <w:lang w:val="pt-BR"/>
        </w:rPr>
      </w:pPr>
      <w:r w:rsidRPr="00770E4E">
        <w:rPr>
          <w:lang w:val="pt-BR"/>
        </w:rPr>
        <w:t>1. PostgreSQL</w:t>
      </w:r>
    </w:p>
    <w:p w14:paraId="64D4E1ED" w14:textId="77777777" w:rsidR="00770E4E" w:rsidRDefault="00770E4E" w:rsidP="00770E4E">
      <w:pPr>
        <w:pStyle w:val="NormalWeb"/>
      </w:pPr>
      <w:r>
        <w:rPr>
          <w:rStyle w:val="Forte"/>
        </w:rPr>
        <w:t>Função:</w:t>
      </w:r>
      <w:r>
        <w:t xml:space="preserve"> Banco de Dados Relacional</w:t>
      </w:r>
      <w:r>
        <w:br/>
      </w:r>
      <w:r>
        <w:rPr>
          <w:rStyle w:val="Forte"/>
        </w:rPr>
        <w:t>Justificativa:</w:t>
      </w:r>
      <w:r>
        <w:t xml:space="preserve"> PostgreSQL foi selecionado por sua robustez e conformidade com ACID, assegurando que transações de dados sigam propriedades de atomicidade, consistência, isolamento e durabilidade essenciais para integridade dos </w:t>
      </w:r>
      <w:proofErr w:type="spellStart"/>
      <w:r>
        <w:t>dadosabilidade</w:t>
      </w:r>
      <w:proofErr w:type="spellEnd"/>
      <w:r>
        <w:t xml:space="preserve"> de PostgreSQL permite lidar com grandes volumes de dados e consultas complexas, e o suporte ao particionamento facilita a gestão do armazenamento com </w:t>
      </w:r>
      <w:proofErr w:type="gramStart"/>
      <w:r>
        <w:t>eficiência .</w:t>
      </w:r>
      <w:proofErr w:type="gramEnd"/>
      <w:r>
        <w:t xml:space="preserve"> Além </w:t>
      </w:r>
      <w:proofErr w:type="spellStart"/>
      <w:r>
        <w:t>dgreSQL</w:t>
      </w:r>
      <w:proofErr w:type="spellEnd"/>
      <w:r>
        <w:t xml:space="preserve"> tem uma comunidade ativa, o que facilita a manutenção e a documentação.</w:t>
      </w:r>
    </w:p>
    <w:p w14:paraId="55EC2AF8" w14:textId="77777777" w:rsidR="00770E4E" w:rsidRPr="00770E4E" w:rsidRDefault="00770E4E" w:rsidP="00770E4E">
      <w:pPr>
        <w:pStyle w:val="Ttulo4"/>
        <w:rPr>
          <w:lang w:val="pt-BR"/>
        </w:rPr>
      </w:pPr>
      <w:r w:rsidRPr="00770E4E">
        <w:rPr>
          <w:lang w:val="pt-BR"/>
        </w:rPr>
        <w:t>2. Python</w:t>
      </w:r>
    </w:p>
    <w:p w14:paraId="60395F2F" w14:textId="77777777" w:rsidR="00770E4E" w:rsidRDefault="00770E4E" w:rsidP="00770E4E">
      <w:pPr>
        <w:pStyle w:val="NormalWeb"/>
      </w:pPr>
      <w:r>
        <w:rPr>
          <w:rStyle w:val="Forte"/>
        </w:rPr>
        <w:t>Função:</w:t>
      </w:r>
      <w:r>
        <w:t xml:space="preserve"> Desenvolvimento de Scripts para Automação e Análise de Dados</w:t>
      </w:r>
      <w:r>
        <w:br/>
      </w:r>
      <w:r>
        <w:rPr>
          <w:rStyle w:val="Forte"/>
        </w:rPr>
        <w:t>Justificativa:</w:t>
      </w:r>
      <w:r>
        <w:t xml:space="preserve"> Python é amplamente utilizado em processamento de dados devido à sua simplicidade e à variedade de bibliotecas, como Psycopg2, que permite integração eficiente com </w:t>
      </w:r>
      <w:proofErr w:type="gramStart"/>
      <w:r>
        <w:t>PostgreSQL .</w:t>
      </w:r>
      <w:proofErr w:type="gramEnd"/>
      <w:r>
        <w:t xml:space="preserve"> É ideal para </w:t>
      </w:r>
      <w:proofErr w:type="spellStart"/>
      <w:r>
        <w:t>au</w:t>
      </w:r>
      <w:proofErr w:type="spellEnd"/>
      <w:r>
        <w:t xml:space="preserve"> processos e para desenvolver scripts que auxiliam na análise e transformação de dados, reduzindo tempo de execução de tarefas </w:t>
      </w:r>
      <w:r>
        <w:lastRenderedPageBreak/>
        <w:t>repetitivas. A facilidade de uso do Python também possibilita uma rápida curva de aprendizado para a equipe.</w:t>
      </w:r>
    </w:p>
    <w:p w14:paraId="140567EB" w14:textId="77777777" w:rsidR="00770E4E" w:rsidRPr="00770E4E" w:rsidRDefault="00770E4E" w:rsidP="00770E4E">
      <w:pPr>
        <w:pStyle w:val="Ttulo4"/>
        <w:rPr>
          <w:lang w:val="pt-BR"/>
        </w:rPr>
      </w:pPr>
      <w:r w:rsidRPr="00770E4E">
        <w:rPr>
          <w:lang w:val="pt-BR"/>
        </w:rPr>
        <w:t>3. Docker</w:t>
      </w:r>
    </w:p>
    <w:p w14:paraId="2E704DAE" w14:textId="77777777" w:rsidR="00770E4E" w:rsidRDefault="00770E4E" w:rsidP="00770E4E">
      <w:pPr>
        <w:pStyle w:val="NormalWeb"/>
      </w:pPr>
      <w:r>
        <w:rPr>
          <w:rStyle w:val="Forte"/>
        </w:rPr>
        <w:t>Função:</w:t>
      </w:r>
      <w:r>
        <w:t xml:space="preserve"> </w:t>
      </w:r>
      <w:proofErr w:type="spellStart"/>
      <w:r>
        <w:t>Containerização</w:t>
      </w:r>
      <w:proofErr w:type="spellEnd"/>
      <w:r>
        <w:t xml:space="preserve"> de Aplicações e Ambiente do Banco de Dados</w:t>
      </w:r>
      <w:r>
        <w:br/>
      </w:r>
      <w:r>
        <w:rPr>
          <w:rStyle w:val="Forte"/>
        </w:rPr>
        <w:t>Justificativa:</w:t>
      </w:r>
      <w:r>
        <w:t xml:space="preserve"> Docker foi escolhido para garantir portabilidade e consistência do ambiente entre as fases de desenvolvimento e produção. Ele permite a criação de contêineres que encapsulam a aplicação e as dependências necessárias, facilitando a escalabilidade e a implantação em diferentes </w:t>
      </w:r>
      <w:proofErr w:type="gramStart"/>
      <w:r>
        <w:t>servidores .</w:t>
      </w:r>
      <w:proofErr w:type="gramEnd"/>
      <w:r>
        <w:t xml:space="preserve"> A utilização do Docker rances de problemas de configuração ao migrar o sistema para outros ambientes, especialmente na produção.</w:t>
      </w:r>
    </w:p>
    <w:p w14:paraId="70BCD5EE" w14:textId="77777777" w:rsidR="00770E4E" w:rsidRPr="00770E4E" w:rsidRDefault="00770E4E" w:rsidP="00770E4E">
      <w:pPr>
        <w:pStyle w:val="Ttulo4"/>
        <w:rPr>
          <w:lang w:val="pt-BR"/>
        </w:rPr>
      </w:pPr>
      <w:r w:rsidRPr="00770E4E">
        <w:rPr>
          <w:lang w:val="pt-BR"/>
        </w:rPr>
        <w:t>4. Angular</w:t>
      </w:r>
    </w:p>
    <w:p w14:paraId="1767FF61" w14:textId="77777777" w:rsidR="00770E4E" w:rsidRDefault="00770E4E" w:rsidP="00770E4E">
      <w:pPr>
        <w:pStyle w:val="NormalWeb"/>
      </w:pPr>
      <w:r>
        <w:rPr>
          <w:rStyle w:val="Forte"/>
        </w:rPr>
        <w:t>Função:</w:t>
      </w:r>
      <w:r>
        <w:t xml:space="preserve"> Construção da Interface de Usuário</w:t>
      </w:r>
      <w:r>
        <w:br/>
      </w:r>
      <w:r>
        <w:rPr>
          <w:rStyle w:val="Forte"/>
        </w:rPr>
        <w:t>Justificativa:</w:t>
      </w:r>
      <w:r>
        <w:t xml:space="preserve"> Angular foi escolhido como framework para a interface de usuário devido à sua estrutura robusta e organizada, facilitando a criação de interfaces dinâmicas e de fácil manutenção. Angular oferece recursos como injeção de dependência, </w:t>
      </w:r>
      <w:proofErr w:type="spellStart"/>
      <w:r>
        <w:t>templates</w:t>
      </w:r>
      <w:proofErr w:type="spellEnd"/>
      <w:r>
        <w:t xml:space="preserve"> declarativos e forte suporte para a criação de Single Page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SPAs</w:t>
      </w:r>
      <w:proofErr w:type="spellEnd"/>
      <w:r>
        <w:t xml:space="preserve">), o que proporciona uma experiência de usuário fluida e eficiente. A arquitetura baseada em componentes e o </w:t>
      </w:r>
      <w:proofErr w:type="spellStart"/>
      <w:r>
        <w:t>TypeScript</w:t>
      </w:r>
      <w:proofErr w:type="spellEnd"/>
      <w:r>
        <w:t>, linguagem nativa do Angular, também contribuem para a escalabilidade e segurança da aplicação, permitindo que a interface acompanhe a complexidade do sistema conforme necessário.</w:t>
      </w:r>
    </w:p>
    <w:p w14:paraId="07CD4ABE" w14:textId="77777777" w:rsidR="00770E4E" w:rsidRPr="00770E4E" w:rsidRDefault="00770E4E" w:rsidP="00770E4E">
      <w:pPr>
        <w:pStyle w:val="Ttulo4"/>
        <w:rPr>
          <w:lang w:val="pt-BR"/>
        </w:rPr>
      </w:pPr>
      <w:r w:rsidRPr="00770E4E">
        <w:rPr>
          <w:lang w:val="pt-BR"/>
        </w:rPr>
        <w:t xml:space="preserve">5. </w:t>
      </w:r>
      <w:proofErr w:type="spellStart"/>
      <w:r w:rsidRPr="00770E4E">
        <w:rPr>
          <w:lang w:val="pt-BR"/>
        </w:rPr>
        <w:t>Git</w:t>
      </w:r>
      <w:proofErr w:type="spellEnd"/>
    </w:p>
    <w:p w14:paraId="69B900A3" w14:textId="77777777" w:rsidR="00770E4E" w:rsidRDefault="00770E4E" w:rsidP="00770E4E">
      <w:pPr>
        <w:pStyle w:val="NormalWeb"/>
      </w:pPr>
      <w:r>
        <w:rPr>
          <w:rStyle w:val="Forte"/>
        </w:rPr>
        <w:t>Função:</w:t>
      </w:r>
      <w:r>
        <w:t xml:space="preserve"> Controle de Versão do Código</w:t>
      </w:r>
      <w:r>
        <w:br/>
      </w:r>
      <w:r>
        <w:rPr>
          <w:rStyle w:val="Forte"/>
        </w:rPr>
        <w:t>Justificativa:</w:t>
      </w:r>
      <w:r>
        <w:t xml:space="preserve"> </w:t>
      </w:r>
      <w:proofErr w:type="spellStart"/>
      <w:r>
        <w:t>Git</w:t>
      </w:r>
      <w:proofErr w:type="spellEnd"/>
      <w:r>
        <w:t xml:space="preserve"> será utilizado para versionamento do código, permitindo a colaboração eficiente entre desenvolvedores e rastreamento de alterações. Com o </w:t>
      </w:r>
      <w:proofErr w:type="spellStart"/>
      <w:r>
        <w:t>Git</w:t>
      </w:r>
      <w:proofErr w:type="spellEnd"/>
      <w:r>
        <w:t xml:space="preserve">, cada alteração é registrada, facilitando a identificação de conflitos e a reversão para versões anteriores se </w:t>
      </w:r>
      <w:proofErr w:type="gramStart"/>
      <w:r>
        <w:t>necessário .</w:t>
      </w:r>
      <w:proofErr w:type="gramEnd"/>
      <w:r>
        <w:t xml:space="preserve"> O controle de versão contribui para a </w:t>
      </w:r>
      <w:proofErr w:type="spellStart"/>
      <w:r>
        <w:t>orgafacilita</w:t>
      </w:r>
      <w:proofErr w:type="spellEnd"/>
      <w:r>
        <w:t xml:space="preserve"> a colaboração da equipe ao longo das fases de desenvolvimento do sistema.</w:t>
      </w:r>
    </w:p>
    <w:p w14:paraId="3635AC25" w14:textId="77777777" w:rsidR="00770E4E" w:rsidRPr="00770E4E" w:rsidRDefault="00770E4E">
      <w:pPr>
        <w:rPr>
          <w:lang w:val="pt-BR"/>
        </w:rPr>
      </w:pPr>
    </w:p>
    <w:p w14:paraId="1DCC7BCD" w14:textId="77777777" w:rsidR="00AB0E5C" w:rsidRPr="00770E4E" w:rsidRDefault="00000000">
      <w:pPr>
        <w:pStyle w:val="Ttulo2"/>
        <w:rPr>
          <w:lang w:val="pt-BR"/>
        </w:rPr>
      </w:pPr>
      <w:r w:rsidRPr="00770E4E">
        <w:rPr>
          <w:lang w:val="pt-BR"/>
        </w:rPr>
        <w:t>Referências</w:t>
      </w:r>
    </w:p>
    <w:p w14:paraId="48B63805" w14:textId="77777777" w:rsidR="00AB0E5C" w:rsidRDefault="00000000">
      <w:r w:rsidRPr="00770E4E">
        <w:rPr>
          <w:lang w:val="pt-BR"/>
        </w:rPr>
        <w:t xml:space="preserve">1. </w:t>
      </w:r>
      <w:proofErr w:type="spellStart"/>
      <w:r w:rsidRPr="00770E4E">
        <w:rPr>
          <w:lang w:val="pt-BR"/>
        </w:rPr>
        <w:t>Stonebraker</w:t>
      </w:r>
      <w:proofErr w:type="spellEnd"/>
      <w:r w:rsidRPr="00770E4E">
        <w:rPr>
          <w:lang w:val="pt-BR"/>
        </w:rPr>
        <w:t xml:space="preserve">, M., &amp; Rowe, L. (1986). </w:t>
      </w:r>
      <w:r>
        <w:t>The Design of Postgres. ACM Transactions on Database Systems.</w:t>
      </w:r>
    </w:p>
    <w:p w14:paraId="118FFBC6" w14:textId="77777777" w:rsidR="00AB0E5C" w:rsidRDefault="00000000">
      <w:r>
        <w:t>2. Widenius, M., &amp; Axmark, D. (2002). MySQL Reference Manual. O’Reilly Media.</w:t>
      </w:r>
    </w:p>
    <w:p w14:paraId="5BBA9A3E" w14:textId="77777777" w:rsidR="00AB0E5C" w:rsidRDefault="00000000">
      <w:r>
        <w:t>3. Bernstein, P. A., &amp; Newcomer, E. (2009). Principles of Transaction Processing for the Systems Professional. Morgan Kaufmann.</w:t>
      </w:r>
    </w:p>
    <w:p w14:paraId="20BC2906" w14:textId="77777777" w:rsidR="00AB0E5C" w:rsidRDefault="00000000">
      <w:r>
        <w:t>4. Kleppmann, M. (2017). Designing Data-Intensive Applications. O’Reilly Media.</w:t>
      </w:r>
    </w:p>
    <w:p w14:paraId="6D7E7F41" w14:textId="77777777" w:rsidR="00AB0E5C" w:rsidRDefault="00000000">
      <w:r>
        <w:lastRenderedPageBreak/>
        <w:t>5. Kopytov, P. (2020). PostgreSQL 13. Advanced Concepts. Apress.</w:t>
      </w:r>
    </w:p>
    <w:p w14:paraId="28E4C3AC" w14:textId="77777777" w:rsidR="00AB0E5C" w:rsidRDefault="00000000">
      <w:r>
        <w:t>6. Olson, M. A., et al. (1999). The Berkeley DB storage manager. ACM SIGMOD Record.</w:t>
      </w:r>
    </w:p>
    <w:p w14:paraId="6B33560E" w14:textId="77777777" w:rsidR="00AB0E5C" w:rsidRDefault="00000000">
      <w:r>
        <w:t>7. Hellerstein, J. M., &amp; Stonebraker, M. (2005). Readings in Database Systems. MIT Press.</w:t>
      </w:r>
    </w:p>
    <w:p w14:paraId="2B79363F" w14:textId="77777777" w:rsidR="00AB0E5C" w:rsidRDefault="00000000">
      <w:r>
        <w:t>8. Bartholomew, D. (2012). MySQL and MariaDB. O'Reilly Media.</w:t>
      </w:r>
    </w:p>
    <w:p w14:paraId="6422DCBC" w14:textId="77777777" w:rsidR="00AB0E5C" w:rsidRDefault="00000000">
      <w:r>
        <w:t>9. Elmasri, R., &amp; Navathe, S. B. (2010). Fundamentals of Database Systems.</w:t>
      </w:r>
    </w:p>
    <w:sectPr w:rsidR="00AB0E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495052">
    <w:abstractNumId w:val="8"/>
  </w:num>
  <w:num w:numId="2" w16cid:durableId="560749548">
    <w:abstractNumId w:val="6"/>
  </w:num>
  <w:num w:numId="3" w16cid:durableId="2021156423">
    <w:abstractNumId w:val="5"/>
  </w:num>
  <w:num w:numId="4" w16cid:durableId="1512332941">
    <w:abstractNumId w:val="4"/>
  </w:num>
  <w:num w:numId="5" w16cid:durableId="528493093">
    <w:abstractNumId w:val="7"/>
  </w:num>
  <w:num w:numId="6" w16cid:durableId="17241166">
    <w:abstractNumId w:val="3"/>
  </w:num>
  <w:num w:numId="7" w16cid:durableId="1752267869">
    <w:abstractNumId w:val="2"/>
  </w:num>
  <w:num w:numId="8" w16cid:durableId="127357845">
    <w:abstractNumId w:val="1"/>
  </w:num>
  <w:num w:numId="9" w16cid:durableId="171888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F72"/>
    <w:rsid w:val="0054452A"/>
    <w:rsid w:val="00770E4E"/>
    <w:rsid w:val="00AA1D8D"/>
    <w:rsid w:val="00AB0E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8F6CB"/>
  <w14:defaultImageDpi w14:val="300"/>
  <w15:docId w15:val="{1CAD27A6-1D55-4B9D-B806-7E1AE288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7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1416</Words>
  <Characters>7649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Henrique Cafruni Kuhn</cp:lastModifiedBy>
  <cp:revision>3</cp:revision>
  <dcterms:created xsi:type="dcterms:W3CDTF">2013-12-23T23:15:00Z</dcterms:created>
  <dcterms:modified xsi:type="dcterms:W3CDTF">2024-10-31T18:11:00Z</dcterms:modified>
  <cp:category/>
</cp:coreProperties>
</file>